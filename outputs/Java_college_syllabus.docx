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BMS_MCA_2023 _Scheme_and_Syllabus.pdf</w:t>
      </w:r>
    </w:p>
    <w:p>
      <w:r>
        <w:t>•</w:t>
        <w:tab/>
        <w:t>Introduction</w:t>
        <w:br/>
        <w:t xml:space="preserve">    o</w:t>
        <w:tab/>
        <w:t>Implication and Scope of Java and Advanced Java Programming concepts and its Importance in Economic growth of Nation</w:t>
        <w:br/>
        <w:t xml:space="preserve">    o</w:t>
        <w:tab/>
        <w:t>Impact of the course on Societal Problems / Sustainable Solutions / National Economy</w:t>
        <w:br/>
        <w:t xml:space="preserve">    o</w:t>
        <w:tab/>
        <w:t>Career Perspective</w:t>
        <w:br/>
        <w:t xml:space="preserve">    o</w:t>
        <w:tab/>
        <w:t>Overview of the course in current Innovations and Research Trends</w:t>
        <w:br/>
        <w:t>•</w:t>
        <w:tab/>
        <w:t>Java Programming Fundamentals</w:t>
        <w:br/>
        <w:t xml:space="preserve">    o</w:t>
        <w:tab/>
        <w:t>Introducing Data Types and Operators</w:t>
        <w:br/>
        <w:t xml:space="preserve">    o</w:t>
        <w:tab/>
        <w:t>Program Control Statements</w:t>
        <w:br/>
        <w:t xml:space="preserve">    o</w:t>
        <w:tab/>
        <w:t>Introducing Classes, Objects and Methods</w:t>
        <w:br/>
        <w:t>•</w:t>
        <w:tab/>
        <w:t>Methods, Classes and Inheritance</w:t>
        <w:br/>
        <w:t xml:space="preserve">    o</w:t>
        <w:tab/>
        <w:t>Controlling Access to Class Members</w:t>
        <w:br/>
        <w:t xml:space="preserve">    o</w:t>
        <w:tab/>
        <w:t>Pass Objects to Methods</w:t>
        <w:br/>
        <w:t xml:space="preserve">    o</w:t>
        <w:tab/>
        <w:t>How Arguments are passed</w:t>
        <w:br/>
        <w:t xml:space="preserve">    o</w:t>
        <w:tab/>
        <w:t>Returning Objects</w:t>
        <w:br/>
        <w:t xml:space="preserve">    o</w:t>
        <w:tab/>
        <w:t>Method Overloading</w:t>
        <w:br/>
        <w:t xml:space="preserve">    o</w:t>
        <w:tab/>
        <w:t>Overloading Constructors</w:t>
        <w:br/>
        <w:t xml:space="preserve">    o</w:t>
        <w:tab/>
        <w:t>Recursion</w:t>
        <w:br/>
        <w:t xml:space="preserve">    o</w:t>
        <w:tab/>
        <w:t>Constructors and Inheritance</w:t>
        <w:br/>
        <w:t xml:space="preserve">    o</w:t>
        <w:tab/>
        <w:t>using super to Call Superclass constructors</w:t>
        <w:br/>
        <w:t xml:space="preserve">    o</w:t>
        <w:tab/>
        <w:t>using super to Access Superclass Members</w:t>
        <w:br/>
        <w:t xml:space="preserve">    o</w:t>
        <w:tab/>
        <w:t>creating a Multilevel Hierarchy</w:t>
        <w:br/>
        <w:t xml:space="preserve">    o</w:t>
        <w:tab/>
        <w:t>Superclass References and Subclass Objects</w:t>
        <w:br/>
        <w:t xml:space="preserve">    o</w:t>
        <w:tab/>
        <w:t>Method Overriding</w:t>
        <w:br/>
        <w:t xml:space="preserve">    o</w:t>
        <w:tab/>
        <w:t>Overridden Methods</w:t>
        <w:br/>
        <w:t xml:space="preserve">    o</w:t>
        <w:tab/>
        <w:t>Polymorphism</w:t>
        <w:br/>
        <w:t xml:space="preserve">    o</w:t>
        <w:tab/>
        <w:t>Using Abstract Classes</w:t>
        <w:br/>
        <w:t xml:space="preserve">    o</w:t>
        <w:tab/>
        <w:t>Using final</w:t>
        <w:br/>
        <w:t>•</w:t>
        <w:tab/>
        <w:t>Interfaces, Packages, and Exception Handling</w:t>
        <w:br/>
        <w:t xml:space="preserve">    o</w:t>
        <w:tab/>
        <w:t>Interface Fundamentals</w:t>
        <w:br/>
        <w:t xml:space="preserve">    o</w:t>
        <w:tab/>
        <w:t>Creating an Interface</w:t>
        <w:br/>
        <w:t xml:space="preserve">    o</w:t>
        <w:tab/>
        <w:t>Implementing an Interface</w:t>
        <w:br/>
        <w:t xml:space="preserve">    o</w:t>
        <w:tab/>
        <w:t>Using Interface References</w:t>
        <w:br/>
        <w:t xml:space="preserve">    o</w:t>
        <w:tab/>
        <w:t>Implementing Multiple Interfaces</w:t>
        <w:br/>
        <w:t xml:space="preserve">    o</w:t>
        <w:tab/>
        <w:t>Constants in Interfaces</w:t>
        <w:br/>
        <w:t xml:space="preserve">    o</w:t>
        <w:tab/>
        <w:t>Interfaces can be extended</w:t>
        <w:br/>
        <w:t xml:space="preserve">    o</w:t>
        <w:tab/>
        <w:t>Nested Interfaces</w:t>
        <w:br/>
        <w:t xml:space="preserve">    o</w:t>
        <w:tab/>
        <w:t>Package Fundamentals</w:t>
        <w:br/>
        <w:t xml:space="preserve">    o</w:t>
        <w:tab/>
        <w:t>Packages and Member Access</w:t>
        <w:br/>
        <w:t xml:space="preserve">    o</w:t>
        <w:tab/>
        <w:t>Importing Packages</w:t>
        <w:br/>
        <w:t xml:space="preserve">    o</w:t>
        <w:tab/>
        <w:t>The Exception Hierarchy</w:t>
        <w:br/>
        <w:t xml:space="preserve">    o</w:t>
        <w:tab/>
        <w:t>Exception Handling Fundamentals</w:t>
        <w:br/>
        <w:t xml:space="preserve">    o</w:t>
        <w:tab/>
        <w:t>The Consequences of an Uncaught Exception</w:t>
        <w:br/>
        <w:t xml:space="preserve">    o</w:t>
        <w:tab/>
        <w:t>Exceptions Enable you to handle errors gracefully</w:t>
        <w:br/>
        <w:t xml:space="preserve">    o</w:t>
        <w:tab/>
        <w:t>using Multiple catch clauses</w:t>
        <w:br/>
        <w:t xml:space="preserve">    o</w:t>
        <w:tab/>
        <w:t>Catching subclass Exceptions</w:t>
        <w:br/>
        <w:t xml:space="preserve">    o</w:t>
        <w:tab/>
        <w:t>Throwing an Exception</w:t>
        <w:br/>
        <w:t xml:space="preserve">    o</w:t>
        <w:tab/>
        <w:t>Throwable</w:t>
        <w:br/>
        <w:t xml:space="preserve">    o</w:t>
        <w:tab/>
        <w:t>using finally</w:t>
        <w:br/>
        <w:t xml:space="preserve">    o</w:t>
        <w:tab/>
        <w:t>using throws</w:t>
        <w:br/>
        <w:t>•</w:t>
        <w:tab/>
        <w:t>Multithreaded Programming and Enumerations</w:t>
        <w:br/>
        <w:t xml:space="preserve">    o</w:t>
        <w:tab/>
        <w:t>Multithreading fundamentals</w:t>
        <w:br/>
        <w:t xml:space="preserve">    o</w:t>
        <w:tab/>
        <w:t>The Thread Class and Runnable Interface</w:t>
        <w:br/>
        <w:t xml:space="preserve">    o</w:t>
        <w:tab/>
        <w:t>Creating Thread</w:t>
        <w:br/>
        <w:t xml:space="preserve">    o</w:t>
        <w:tab/>
        <w:t>Creating Multiple Threads</w:t>
        <w:br/>
        <w:t xml:space="preserve">    o</w:t>
        <w:tab/>
        <w:t>Determining When a Thread Ends</w:t>
        <w:br/>
        <w:t xml:space="preserve">    o</w:t>
        <w:tab/>
        <w:t>Thread Priorities</w:t>
        <w:br/>
        <w:t xml:space="preserve">    o</w:t>
        <w:tab/>
        <w:t>Synchronization</w:t>
        <w:br/>
        <w:t xml:space="preserve">    o</w:t>
        <w:tab/>
        <w:t>using Synchronization Methods</w:t>
        <w:br/>
        <w:t xml:space="preserve">    o</w:t>
        <w:tab/>
        <w:t>The Synchronized Statement</w:t>
        <w:br/>
        <w:t xml:space="preserve">    o</w:t>
        <w:tab/>
        <w:t>Thread Communication using notify(), wait() and notify All()</w:t>
        <w:br/>
        <w:t xml:space="preserve">    o</w:t>
        <w:tab/>
        <w:t>suspending, Resuming and stopping Threads</w:t>
        <w:br/>
        <w:t xml:space="preserve">    o</w:t>
        <w:tab/>
        <w:t>Enumerations</w:t>
        <w:br/>
        <w:t xml:space="preserve">    o</w:t>
        <w:tab/>
        <w:t>The Values() and Valueof() Methods</w:t>
        <w:br/>
        <w:t xml:space="preserve">    o</w:t>
        <w:tab/>
        <w:t>Instance variables and enumerations</w:t>
        <w:br/>
        <w:t>•</w:t>
        <w:tab/>
        <w:t>Servlets</w:t>
        <w:br/>
        <w:t xml:space="preserve">    o</w:t>
        <w:tab/>
        <w:t>Servlet Structure</w:t>
        <w:br/>
        <w:t xml:space="preserve">    o</w:t>
        <w:tab/>
        <w:t>Packaging</w:t>
        <w:br/>
        <w:t xml:space="preserve">    o</w:t>
        <w:tab/>
        <w:t>Lifecycle</w:t>
        <w:br/>
        <w:t xml:space="preserve">    o</w:t>
        <w:tab/>
        <w:t>HTTP Request and response</w:t>
        <w:br/>
        <w:t xml:space="preserve">    o</w:t>
        <w:tab/>
        <w:t>Handling client request</w:t>
        <w:br/>
        <w:t xml:space="preserve">    o</w:t>
        <w:tab/>
        <w:t>Form data</w:t>
        <w:br/>
        <w:t xml:space="preserve">    o</w:t>
        <w:tab/>
        <w:t>HTTP status request headers</w:t>
        <w:br/>
        <w:t xml:space="preserve">    o</w:t>
        <w:tab/>
        <w:t>HTTP Status codes</w:t>
        <w:br/>
        <w:t xml:space="preserve">    o</w:t>
        <w:tab/>
        <w:t>HTTP response headers</w:t>
        <w:br/>
        <w:t xml:space="preserve">    o</w:t>
        <w:tab/>
        <w:t>Handling cookies</w:t>
        <w:br/>
        <w:t xml:space="preserve">    o</w:t>
        <w:tab/>
        <w:t>Session tracking</w:t>
        <w:br/>
        <w:t>•</w:t>
        <w:tab/>
        <w:t>Java Server Pages</w:t>
        <w:br/>
        <w:t xml:space="preserve">    o</w:t>
        <w:tab/>
        <w:t>Need of JSP</w:t>
        <w:br/>
        <w:t xml:space="preserve">    o</w:t>
        <w:tab/>
        <w:t>Basic syntax</w:t>
        <w:br/>
        <w:t xml:space="preserve">    o</w:t>
        <w:tab/>
        <w:t>Scripting elements</w:t>
        <w:br/>
        <w:t xml:space="preserve">    o</w:t>
        <w:tab/>
        <w:t>Limiting Java code in JSP</w:t>
        <w:br/>
        <w:t xml:space="preserve">    o</w:t>
        <w:tab/>
        <w:t>JSP expression</w:t>
        <w:br/>
        <w:t xml:space="preserve">    o</w:t>
        <w:tab/>
        <w:t>JSP directives</w:t>
        <w:br/>
        <w:t xml:space="preserve">    o</w:t>
        <w:tab/>
        <w:t>JSP attributes</w:t>
        <w:br/>
        <w:t>•</w:t>
        <w:tab/>
        <w:t>JDBC</w:t>
        <w:br/>
        <w:t xml:space="preserve">    o</w:t>
        <w:tab/>
        <w:t>Steps to connect to the database</w:t>
        <w:br/>
        <w:t xml:space="preserve">    o</w:t>
        <w:tab/>
        <w:t>Connectivity with Oracle or MySQL</w:t>
        <w:br/>
        <w:t xml:space="preserve">    o</w:t>
        <w:tab/>
        <w:t>DriverManager</w:t>
        <w:br/>
        <w:t xml:space="preserve">    o</w:t>
        <w:tab/>
        <w:t>Connection</w:t>
        <w:br/>
        <w:t xml:space="preserve">    o</w:t>
        <w:tab/>
        <w:t>Statement</w:t>
        <w:br/>
        <w:t xml:space="preserve">    o</w:t>
        <w:tab/>
        <w:t>ResultSet interfaces</w:t>
        <w:br/>
        <w:t xml:space="preserve">    o</w:t>
        <w:tab/>
        <w:t>PreparedStatement</w:t>
        <w:br/>
        <w:t xml:space="preserve">    o</w:t>
        <w:tab/>
        <w:t>ResultSetMetaData</w:t>
        <w:br/>
        <w:t xml:space="preserve">    o</w:t>
        <w:tab/>
        <w:t>DatabaseMetaData</w:t>
        <w:br/>
        <w:t>•</w:t>
        <w:tab/>
        <w:t>Server Side Component Types</w:t>
        <w:br/>
        <w:t xml:space="preserve">    o</w:t>
        <w:tab/>
        <w:t>The Stateless Session Bean</w:t>
        <w:br/>
        <w:t xml:space="preserve">    o</w:t>
        <w:tab/>
        <w:t>the Stateful Session Bean</w:t>
        <w:br/>
        <w:t xml:space="preserve">    o</w:t>
        <w:tab/>
        <w:t>the Singleton Session Bean</w:t>
        <w:br/>
        <w:t xml:space="preserve">    o</w:t>
        <w:tab/>
        <w:t>Message Driven Bean</w:t>
        <w:br/>
        <w:t xml:space="preserve">    o</w:t>
        <w:tab/>
        <w:t>Entity Bean</w:t>
        <w:br/>
        <w:t>•</w:t>
        <w:tab/>
        <w:t>Recap</w:t>
        <w:br/>
        <w:t xml:space="preserve">    o</w:t>
        <w:tab/>
        <w:t>Summary of Java and Advanced Java Programming concepts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