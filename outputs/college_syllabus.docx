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GITA_cse_Syllabus.pdf</w:t>
      </w:r>
    </w:p>
    <w:p>
      <w:r>
        <w:t>•</w:t>
        <w:tab/>
        <w:t>Fundamentals of Database Systems</w:t>
        <w:br/>
        <w:t xml:space="preserve">    o</w:t>
        <w:tab/>
        <w:t>ER Diagram</w:t>
        <w:br/>
        <w:t xml:space="preserve">    o</w:t>
        <w:tab/>
        <w:t>Internal Storage Structures</w:t>
        <w:br/>
        <w:t xml:space="preserve">    o</w:t>
        <w:tab/>
        <w:t>Transaction Processing Techniques</w:t>
        <w:br/>
        <w:t>•</w:t>
        <w:tab/>
        <w:t>Introduction to Database Systems</w:t>
        <w:br/>
        <w:t xml:space="preserve">    o</w:t>
        <w:tab/>
        <w:t>Relational Data Model</w:t>
        <w:br/>
        <w:t xml:space="preserve">    o</w:t>
        <w:tab/>
        <w:t>SQL</w:t>
        <w:br/>
        <w:t xml:space="preserve">    o</w:t>
        <w:tab/>
        <w:t>Aggregation Functions</w:t>
        <w:br/>
        <w:t xml:space="preserve">    o</w:t>
        <w:tab/>
        <w:t>Embedded SQL</w:t>
        <w:br/>
        <w:t>•</w:t>
        <w:tab/>
        <w:t>Database Management Systems Lab</w:t>
        <w:br/>
        <w:t xml:space="preserve">    o</w:t>
        <w:tab/>
        <w:t>SQL Syntax: Insertion, Deletion, Join, Updation</w:t>
        <w:br/>
        <w:t xml:space="preserve">    o</w:t>
        <w:tab/>
        <w:t>Join Statements and SQL Queries</w:t>
        <w:br/>
        <w:t xml:space="preserve">    o</w:t>
        <w:tab/>
        <w:t>Procedures and Functions</w:t>
        <w:br/>
        <w:t xml:space="preserve">    o</w:t>
        <w:tab/>
        <w:t>Database Triggers</w:t>
        <w:br/>
        <w:t xml:space="preserve">    o</w:t>
        <w:tab/>
        <w:t>Packages</w:t>
        <w:br/>
        <w:t xml:space="preserve">    o</w:t>
        <w:tab/>
        <w:t>Data Recovery using Check Point Technique</w:t>
        <w:br/>
        <w:t xml:space="preserve">    o</w:t>
        <w:tab/>
        <w:t>Concurrency Control using Lock Operations</w:t>
        <w:br/>
        <w:t xml:space="preserve">    o</w:t>
        <w:tab/>
        <w:t>ODBC using VB or VC++</w:t>
        <w:br/>
        <w:t xml:space="preserve">    o</w:t>
        <w:tab/>
        <w:t>JDBC</w:t>
        <w:br/>
        <w:t xml:space="preserve">    o</w:t>
        <w:tab/>
        <w:t>Embedded SQL using C/C++</w:t>
        <w:br/>
        <w:t>•</w:t>
        <w:tab/>
        <w:t>Database Management Systems</w:t>
        <w:br/>
        <w:t xml:space="preserve">    o</w:t>
        <w:tab/>
        <w:t>Data Models</w:t>
        <w:br/>
        <w:t xml:space="preserve">    o</w:t>
        <w:tab/>
        <w:t>ER Diagram</w:t>
        <w:br/>
        <w:t xml:space="preserve">    o</w:t>
        <w:tab/>
        <w:t>Internal Storage Structures</w:t>
        <w:br/>
        <w:t xml:space="preserve">    o</w:t>
        <w:tab/>
        <w:t>Transaction Processing Techniques</w:t>
        <w:br/>
        <w:t xml:space="preserve">    o</w:t>
        <w:tab/>
        <w:t>Relational Data Model</w:t>
        <w:br/>
        <w:t xml:space="preserve">        </w:t>
        <w:tab/>
        <w:t>Concept of Relations</w:t>
        <w:br/>
        <w:t xml:space="preserve">        </w:t>
        <w:tab/>
        <w:t>Schema-Instance Distinction</w:t>
        <w:br/>
        <w:t xml:space="preserve">        </w:t>
        <w:tab/>
        <w:t>Keys</w:t>
        <w:br/>
        <w:t xml:space="preserve">        </w:t>
        <w:tab/>
        <w:t>Referential Integrity and Foreign Keys</w:t>
        <w:br/>
        <w:t xml:space="preserve">        </w:t>
        <w:tab/>
        <w:t>Relational Algebra Operators</w:t>
        <w:br/>
        <w:t xml:space="preserve">        </w:t>
        <w:tab/>
        <w:t>SQL</w:t>
        <w:br/>
        <w:t xml:space="preserve">            •</w:t>
        <w:tab/>
        <w:t>Data Definition in SQL</w:t>
        <w:br/>
        <w:t xml:space="preserve">            •</w:t>
        <w:tab/>
        <w:t>Table, Key, and Foreign Key Definitions</w:t>
        <w:br/>
        <w:t xml:space="preserve">            •</w:t>
        <w:tab/>
        <w:t>Update Behaviors</w:t>
        <w:br/>
        <w:t xml:space="preserve">            •</w:t>
        <w:tab/>
        <w:t>Querying in SQL</w:t>
        <w:br/>
        <w:t xml:space="preserve">            •</w:t>
        <w:tab/>
        <w:t>Aggregation Functions</w:t>
        <w:br/>
        <w:t xml:space="preserve">            •</w:t>
        <w:tab/>
        <w:t>Group By and Having Clauses</w:t>
        <w:br/>
        <w:t xml:space="preserve">            •</w:t>
        <w:tab/>
        <w:t>Embedded SQL</w:t>
        <w:br/>
        <w:t xml:space="preserve">    o</w:t>
        <w:tab/>
        <w:t>Database Design</w:t>
        <w:br/>
        <w:t xml:space="preserve">        </w:t>
        <w:tab/>
        <w:t>Dependencies and Normal Forms</w:t>
        <w:br/>
        <w:t xml:space="preserve">        </w:t>
        <w:tab/>
        <w:t>Dependency Theory</w:t>
        <w:br/>
        <w:t xml:space="preserve">            •</w:t>
        <w:tab/>
        <w:t>Functional Dependencies</w:t>
        <w:br/>
        <w:t xml:space="preserve">            •</w:t>
        <w:tab/>
        <w:t>Armstrong's Axioms for FD's</w:t>
        <w:br/>
        <w:t xml:space="preserve">            •</w:t>
        <w:tab/>
        <w:t>Closure of a Set of FD's</w:t>
        <w:br/>
        <w:t xml:space="preserve">            •</w:t>
        <w:tab/>
        <w:t>Minimal Covers</w:t>
        <w:br/>
        <w:t xml:space="preserve">        </w:t>
        <w:tab/>
        <w:t>Normalization</w:t>
        <w:br/>
        <w:t xml:space="preserve">            •</w:t>
        <w:tab/>
        <w:t>1NF, 2NF, 3NF, BCNF</w:t>
        <w:br/>
        <w:t xml:space="preserve">            •</w:t>
        <w:tab/>
        <w:t>Decompositions</w:t>
        <w:br/>
        <w:t xml:space="preserve">            •</w:t>
        <w:tab/>
        <w:t>Algorithms for 3NF and BCNF Normalization</w:t>
        <w:br/>
        <w:t xml:space="preserve">            •</w:t>
        <w:tab/>
        <w:t>4NF and 5NF</w:t>
        <w:br/>
        <w:t xml:space="preserve">    o</w:t>
        <w:tab/>
        <w:t>Transactions</w:t>
        <w:br/>
        <w:t xml:space="preserve">        </w:t>
        <w:tab/>
        <w:t>Transaction Processing</w:t>
        <w:br/>
        <w:t xml:space="preserve">        </w:t>
        <w:tab/>
        <w:t>ACID Properties</w:t>
        <w:br/>
        <w:t xml:space="preserve">        </w:t>
        <w:tab/>
        <w:t>Concurrency Control</w:t>
        <w:br/>
        <w:t xml:space="preserve">            •</w:t>
        <w:tab/>
        <w:t>Locking Based Protocols</w:t>
        <w:br/>
        <w:t xml:space="preserve">        </w:t>
        <w:tab/>
        <w:t>Error Recovery and Logging</w:t>
        <w:br/>
        <w:t xml:space="preserve">            •</w:t>
        <w:tab/>
        <w:t>Undo, Redo, Undo-Redo Logging and Recovery Methods</w:t>
        <w:br/>
        <w:t xml:space="preserve">    o</w:t>
        <w:tab/>
        <w:t>Implementation Techniques</w:t>
        <w:br/>
        <w:t xml:space="preserve">        </w:t>
        <w:tab/>
        <w:t>Data Storage and Indexes</w:t>
        <w:br/>
        <w:t xml:space="preserve">            •</w:t>
        <w:tab/>
        <w:t>File Organizations</w:t>
        <w:br/>
        <w:t xml:space="preserve">            •</w:t>
        <w:tab/>
        <w:t>Primary and Secondary Index Structures</w:t>
        <w:br/>
        <w:t xml:space="preserve">            •</w:t>
        <w:tab/>
        <w:t>Hash-Based Index Structures</w:t>
        <w:br/>
        <w:t xml:space="preserve">            •</w:t>
        <w:tab/>
        <w:t>Dynamic Hashing Techniques</w:t>
        <w:br/>
        <w:t xml:space="preserve">            •</w:t>
        <w:tab/>
        <w:t>Multi-Level Indexes</w:t>
        <w:br/>
        <w:t xml:space="preserve">            •</w:t>
        <w:tab/>
        <w:t>B+ Trees</w:t>
      </w:r>
    </w:p>
    <w:p>
      <w:pPr>
        <w:pStyle w:val="Title"/>
      </w:pPr>
      <w:r>
        <w:t>BMS_MCA_2023 _Scheme_and_Syllabus.pdf</w:t>
      </w:r>
    </w:p>
    <w:p>
      <w:r>
        <w:t>•</w:t>
        <w:tab/>
        <w:t>Database Management Systems</w:t>
        <w:br/>
        <w:t xml:space="preserve">    o</w:t>
        <w:tab/>
        <w:t>Introduction to DBMS</w:t>
        <w:br/>
        <w:t xml:space="preserve">    o</w:t>
        <w:tab/>
        <w:t>Characteristics of Database Approach</w:t>
        <w:br/>
        <w:t xml:space="preserve">    o</w:t>
        <w:tab/>
        <w:t>Actors on the Scene</w:t>
        <w:br/>
        <w:t xml:space="preserve">    o</w:t>
        <w:tab/>
        <w:t>Workers behind the Scene</w:t>
        <w:br/>
        <w:t xml:space="preserve">    o</w:t>
        <w:tab/>
        <w:t>Advantages of using DBMS Approach</w:t>
        <w:br/>
        <w:t xml:space="preserve">    o</w:t>
        <w:tab/>
        <w:t>Data Models, Schemas, and Instances</w:t>
        <w:br/>
        <w:t xml:space="preserve">    o</w:t>
        <w:tab/>
        <w:t>Three-Schema Architecture and Data Independence</w:t>
        <w:br/>
        <w:t xml:space="preserve">    o</w:t>
        <w:tab/>
        <w:t>Entity-Relationship Model</w:t>
        <w:br/>
        <w:t xml:space="preserve">        </w:t>
        <w:tab/>
        <w:t>Entity Types</w:t>
        <w:br/>
        <w:t xml:space="preserve">        </w:t>
        <w:tab/>
        <w:t>Entity Sets</w:t>
        <w:br/>
        <w:t xml:space="preserve">        </w:t>
        <w:tab/>
        <w:t>Attributes and Keys</w:t>
        <w:br/>
        <w:t xml:space="preserve">        </w:t>
        <w:tab/>
        <w:t>Relationship Types</w:t>
        <w:br/>
        <w:t xml:space="preserve">        </w:t>
        <w:tab/>
        <w:t>Relationship Sets</w:t>
        <w:br/>
        <w:t xml:space="preserve">        </w:t>
        <w:tab/>
        <w:t>Roles and Structural Constraints</w:t>
        <w:br/>
        <w:t xml:space="preserve">        </w:t>
        <w:tab/>
        <w:t>Weak Entity Types</w:t>
        <w:br/>
        <w:t xml:space="preserve">    o</w:t>
        <w:tab/>
        <w:t>Relational Model</w:t>
        <w:br/>
        <w:t xml:space="preserve">        </w:t>
        <w:tab/>
        <w:t>Relational vs Non-Relational DBMS</w:t>
        <w:br/>
        <w:t xml:space="preserve">        </w:t>
        <w:tab/>
        <w:t>Relational Model Concepts</w:t>
        <w:br/>
        <w:t xml:space="preserve">        </w:t>
        <w:tab/>
        <w:t>Relational Model Constraints</w:t>
        <w:br/>
        <w:t xml:space="preserve">        </w:t>
        <w:tab/>
        <w:t>Relational Database Schema</w:t>
        <w:br/>
        <w:t xml:space="preserve">        </w:t>
        <w:tab/>
        <w:t>Update Operations</w:t>
        <w:br/>
        <w:t xml:space="preserve">        </w:t>
        <w:tab/>
        <w:t>Transactions and Constraint Violations</w:t>
        <w:br/>
        <w:t xml:space="preserve">        </w:t>
        <w:tab/>
        <w:t>Unary Relational Operations</w:t>
        <w:br/>
        <w:t xml:space="preserve">        </w:t>
        <w:tab/>
        <w:t>Relational Algebra Operations from Set Theory</w:t>
        <w:br/>
        <w:t xml:space="preserve">        </w:t>
        <w:tab/>
        <w:t>Binary Relational Operations</w:t>
        <w:br/>
        <w:t xml:space="preserve">        </w:t>
        <w:tab/>
        <w:t>JOIN and DIVISION</w:t>
        <w:br/>
        <w:t xml:space="preserve">        </w:t>
        <w:tab/>
        <w:t>Additional Relational Operations</w:t>
        <w:br/>
        <w:t xml:space="preserve">        </w:t>
        <w:tab/>
        <w:t>Queries in Relational Algebra</w:t>
        <w:br/>
        <w:t xml:space="preserve">        </w:t>
        <w:tab/>
        <w:t>ER-to-Relational Mapping</w:t>
        <w:br/>
        <w:t xml:space="preserve">    o</w:t>
        <w:tab/>
        <w:t>Introduction to SQL</w:t>
        <w:br/>
        <w:t xml:space="preserve">        </w:t>
        <w:tab/>
        <w:t>SQL Query Language</w:t>
        <w:br/>
        <w:t xml:space="preserve">        </w:t>
        <w:tab/>
        <w:t>SQL Data Definition</w:t>
        <w:br/>
        <w:t xml:space="preserve">        </w:t>
        <w:tab/>
        <w:t>Basic Structure of SQL Queries</w:t>
        <w:br/>
        <w:t xml:space="preserve">        </w:t>
        <w:tab/>
        <w:t>Additional Basic Operations</w:t>
        <w:br/>
        <w:t xml:space="preserve">        </w:t>
        <w:tab/>
        <w:t>Null Values</w:t>
        <w:br/>
        <w:t xml:space="preserve">        </w:t>
        <w:tab/>
        <w:t>Aggregate Functions</w:t>
        <w:br/>
        <w:t xml:space="preserve">        </w:t>
        <w:tab/>
        <w:t>Modification of the Database</w:t>
        <w:br/>
        <w:t xml:space="preserve">        </w:t>
        <w:tab/>
        <w:t>Join Expressions</w:t>
        <w:br/>
        <w:t xml:space="preserve">        </w:t>
        <w:tab/>
        <w:t>Views</w:t>
        <w:br/>
        <w:t xml:space="preserve">        </w:t>
        <w:tab/>
        <w:t>Transactions</w:t>
        <w:br/>
        <w:t xml:space="preserve">        </w:t>
        <w:tab/>
        <w:t>Integrity Constraints</w:t>
        <w:br/>
        <w:t xml:space="preserve">        </w:t>
        <w:tab/>
        <w:t>SQL Data Types and Schemas</w:t>
        <w:br/>
        <w:t xml:space="preserve">        </w:t>
        <w:tab/>
        <w:t>Authorization</w:t>
        <w:br/>
        <w:t xml:space="preserve">        </w:t>
        <w:tab/>
        <w:t>Database Programming Issues and Techniques</w:t>
        <w:br/>
        <w:t xml:space="preserve">        </w:t>
        <w:tab/>
        <w:t>Embedded SQL</w:t>
        <w:br/>
        <w:t xml:space="preserve">    o</w:t>
        <w:tab/>
        <w:t>Database Design</w:t>
        <w:br/>
        <w:t xml:space="preserve">        </w:t>
        <w:tab/>
        <w:t>Informal Design Guidelines for Relation Schemas</w:t>
        <w:br/>
        <w:t xml:space="preserve">        </w:t>
        <w:tab/>
        <w:t>Functional Dependencies</w:t>
        <w:br/>
        <w:t xml:space="preserve">        </w:t>
        <w:tab/>
        <w:t>Normal Forms based on Primary Keys</w:t>
        <w:br/>
        <w:t xml:space="preserve">        </w:t>
        <w:tab/>
        <w:t>2nd and 3rd Normal Forms</w:t>
        <w:br/>
        <w:t xml:space="preserve">        </w:t>
        <w:tab/>
        <w:t>Boyce Codd Normal Forms</w:t>
        <w:br/>
        <w:t xml:space="preserve">        </w:t>
        <w:tab/>
        <w:t>Stored Procedures and Functions</w:t>
        <w:br/>
        <w:t xml:space="preserve">        </w:t>
        <w:tab/>
        <w:t>Triggers</w:t>
        <w:br/>
        <w:t xml:space="preserve">        </w:t>
        <w:tab/>
        <w:t>Views</w:t>
        <w:br/>
        <w:t xml:space="preserve">    o</w:t>
        <w:tab/>
        <w:t>Transaction Management</w:t>
        <w:br/>
        <w:t xml:space="preserve">        </w:t>
        <w:tab/>
        <w:t>Transaction Concept</w:t>
        <w:br/>
        <w:t xml:space="preserve">        </w:t>
        <w:tab/>
        <w:t>Simple Transaction Model</w:t>
        <w:br/>
        <w:t xml:space="preserve">        </w:t>
        <w:tab/>
        <w:t>Desirable Properties of Transaction</w:t>
        <w:br/>
        <w:t xml:space="preserve">        </w:t>
        <w:tab/>
        <w:t>Concurrency Control: Lock Based Protocols</w:t>
        <w:br/>
        <w:t xml:space="preserve">        </w:t>
        <w:tab/>
        <w:t>Recovery Techniques</w:t>
        <w:br/>
        <w:t xml:space="preserve">        </w:t>
        <w:tab/>
        <w:t>Recovery Concepts</w:t>
        <w:br/>
        <w:t xml:space="preserve">        </w:t>
        <w:tab/>
        <w:t>Recovery in Multi-Database Systems</w:t>
        <w:br/>
        <w:t xml:space="preserve">        </w:t>
        <w:tab/>
        <w:t>Database Backup and Recovery from Catastrophic Failures</w:t>
        <w:br/>
        <w:t xml:space="preserve">    o</w:t>
        <w:tab/>
        <w:t>Laboratory</w:t>
        <w:br/>
        <w:t xml:space="preserve">        </w:t>
        <w:tab/>
        <w:t>Create a Database including Primary Key and Foreign Key Concepts</w:t>
        <w:br/>
        <w:t xml:space="preserve">        </w:t>
        <w:tab/>
        <w:t>Aggregate Functions</w:t>
        <w:br/>
        <w:t xml:space="preserve">        </w:t>
        <w:tab/>
        <w:t>Group by / Having Clause</w:t>
        <w:br/>
        <w:t xml:space="preserve">        </w:t>
        <w:tab/>
        <w:t>Stored Procedures / Functions</w:t>
        <w:br/>
        <w:t xml:space="preserve">        </w:t>
        <w:tab/>
        <w:t>Triggers</w:t>
        <w:br/>
        <w:t xml:space="preserve">        </w:t>
        <w:tab/>
        <w:t>Views</w:t>
        <w:br/>
        <w:t xml:space="preserve">        </w:t>
        <w:tab/>
        <w:t>Build a Database for any Given Application</w:t>
        <w:br/>
        <w:br/>
        <w:t>•</w:t>
        <w:tab/>
        <w:t>Advanced Database Management Systems</w:t>
        <w:br/>
        <w:t xml:space="preserve">    o</w:t>
        <w:tab/>
        <w:t>DBMS Basics</w:t>
        <w:br/>
        <w:t xml:space="preserve">        </w:t>
        <w:tab/>
        <w:t>DBMS Architecture</w:t>
        <w:br/>
        <w:t xml:space="preserve">        </w:t>
        <w:tab/>
        <w:t>Data Abstraction</w:t>
        <w:br/>
        <w:t xml:space="preserve">        </w:t>
        <w:tab/>
        <w:t>Physical DBMS Architecture</w:t>
        <w:br/>
        <w:t xml:space="preserve">        </w:t>
        <w:tab/>
        <w:t>Data Models</w:t>
        <w:br/>
        <w:t xml:space="preserve">        </w:t>
        <w:tab/>
        <w:t>Relational Database Design</w:t>
        <w:br/>
        <w:t xml:space="preserve">            </w:t>
        <w:tab/>
        <w:t>Generalization Hierarchy</w:t>
        <w:br/>
        <w:t xml:space="preserve">            </w:t>
        <w:tab/>
        <w:t>Extended ER Features</w:t>
        <w:br/>
        <w:t xml:space="preserve">            </w:t>
        <w:tab/>
        <w:t>Functional Dependency Theory and Normalization</w:t>
        <w:br/>
        <w:t xml:space="preserve">            </w:t>
        <w:tab/>
        <w:t>Multi-Valued Dependency</w:t>
        <w:br/>
        <w:t xml:space="preserve">            </w:t>
        <w:tab/>
        <w:t>Join Dependency and 5NF</w:t>
        <w:br/>
        <w:t xml:space="preserve">    o</w:t>
        <w:tab/>
        <w:t>Database Design and Implementation</w:t>
        <w:br/>
        <w:t xml:space="preserve">        </w:t>
        <w:tab/>
        <w:t>Query Languages</w:t>
        <w:br/>
        <w:t xml:space="preserve">        </w:t>
        <w:tab/>
        <w:t>Advanced SQL and PL/SQL</w:t>
        <w:br/>
        <w:t xml:space="preserve">            </w:t>
        <w:tab/>
        <w:t>Views and Assertion</w:t>
        <w:br/>
        <w:t xml:space="preserve">            </w:t>
        <w:tab/>
        <w:t>Materialized Views</w:t>
        <w:br/>
        <w:t xml:space="preserve">            </w:t>
        <w:tab/>
        <w:t>Summary Management and its Components</w:t>
        <w:br/>
        <w:t xml:space="preserve">            </w:t>
        <w:tab/>
        <w:t>Functions and Procedures</w:t>
        <w:br/>
        <w:t xml:space="preserve">            </w:t>
        <w:tab/>
        <w:t>Packages</w:t>
        <w:br/>
        <w:t xml:space="preserve">            </w:t>
        <w:tab/>
        <w:t>Synonyms</w:t>
        <w:br/>
        <w:t xml:space="preserve">            </w:t>
        <w:tab/>
        <w:t>Sequences</w:t>
        <w:br/>
        <w:t xml:space="preserve">    o</w:t>
        <w:tab/>
        <w:t>DBMS Advanced Features and Distributed Database</w:t>
        <w:br/>
        <w:t xml:space="preserve">        </w:t>
        <w:tab/>
        <w:t>Database System Catalogs</w:t>
        <w:br/>
        <w:t xml:space="preserve">        </w:t>
        <w:tab/>
        <w:t>Query Compiler</w:t>
        <w:br/>
        <w:t xml:space="preserve">        </w:t>
        <w:tab/>
        <w:t>Query Processing and Evaluation</w:t>
        <w:br/>
        <w:t xml:space="preserve">        </w:t>
        <w:tab/>
        <w:t>Transaction Management and Recovery</w:t>
        <w:br/>
        <w:t xml:space="preserve">        </w:t>
        <w:tab/>
        <w:t>Database Security and Authorization</w:t>
        <w:br/>
        <w:t xml:space="preserve">        </w:t>
        <w:tab/>
        <w:t>Distributed Database</w:t>
        <w:br/>
        <w:t xml:space="preserve">    o</w:t>
        <w:tab/>
        <w:t>Enhanced Database Models</w:t>
        <w:br/>
        <w:t xml:space="preserve">        </w:t>
        <w:tab/>
        <w:t>Object-Oriented Database</w:t>
        <w:br/>
        <w:t xml:space="preserve">            </w:t>
        <w:tab/>
        <w:t>Limitations of Relational Database</w:t>
        <w:br/>
        <w:t xml:space="preserve">            </w:t>
        <w:tab/>
        <w:t>Need for Complex Data Type</w:t>
        <w:br/>
        <w:t xml:space="preserve">            </w:t>
        <w:tab/>
        <w:t>Collection Types and Structured Types</w:t>
        <w:br/>
        <w:t xml:space="preserve">            </w:t>
        <w:tab/>
        <w:t>Data Definition</w:t>
        <w:br/>
        <w:t xml:space="preserve">            </w:t>
        <w:tab/>
        <w:t>Persistent Programming Languages</w:t>
        <w:br/>
        <w:t xml:space="preserve">            </w:t>
        <w:tab/>
        <w:t>Object-Oriented vs Object-Relational Databases</w:t>
        <w:br/>
        <w:t xml:space="preserve">        </w:t>
        <w:tab/>
        <w:t>Database and XML</w:t>
        <w:br/>
        <w:t xml:space="preserve">            </w:t>
        <w:tab/>
        <w:t>Structured, Semi-Structured, and Unstructured Data</w:t>
        <w:br/>
        <w:t xml:space="preserve">            </w:t>
        <w:tab/>
        <w:t>XML Hierarchical Model</w:t>
        <w:br/>
        <w:t xml:space="preserve">            </w:t>
        <w:tab/>
        <w:t>DTD and XML Schema</w:t>
        <w:br/>
        <w:t xml:space="preserve">    o</w:t>
        <w:tab/>
        <w:t>Emerging Database Models, Technologies and Applications</w:t>
        <w:br/>
        <w:t xml:space="preserve">        </w:t>
        <w:tab/>
        <w:t>Multimedia Database</w:t>
        <w:br/>
        <w:t xml:space="preserve">            </w:t>
        <w:tab/>
        <w:t>Differentiation from Other Types of Data</w:t>
        <w:br/>
        <w:t xml:space="preserve">            </w:t>
        <w:tab/>
        <w:t>Structure of Multimedia Database</w:t>
        <w:br/>
        <w:t xml:space="preserve">        </w:t>
        <w:tab/>
        <w:t>Deductive Databases</w:t>
        <w:br/>
        <w:t xml:space="preserve">        </w:t>
        <w:tab/>
        <w:t>GIS and Spatial Database</w:t>
        <w:br/>
        <w:t xml:space="preserve">        </w:t>
        <w:tab/>
        <w:t>Knowledge Database</w:t>
        <w:br/>
        <w:t xml:space="preserve">        </w:t>
        <w:tab/>
        <w:t>Information Visualization</w:t>
        <w:br/>
        <w:t xml:space="preserve">        </w:t>
        <w:tab/>
        <w:t>Graphical Representation</w:t>
        <w:br/>
        <w:t xml:space="preserve">        </w:t>
        <w:tab/>
        <w:t>Gnome Database</w:t>
      </w:r>
    </w:p>
    <w:p>
      <w:pPr>
        <w:pStyle w:val="Title"/>
      </w:pPr>
      <w:r>
        <w:t>BMS_Syllabus.pdf</w:t>
      </w:r>
    </w:p>
    <w:p>
      <w:r>
        <w:t>•</w:t>
        <w:tab/>
        <w:t>Database Management Systems</w:t>
        <w:br/>
        <w:t xml:space="preserve">    o</w:t>
        <w:tab/>
        <w:t>Introduction to Databases</w:t>
        <w:br/>
        <w:t xml:space="preserve">        </w:t>
        <w:tab/>
        <w:t>Introduction</w:t>
        <w:br/>
        <w:t xml:space="preserve">        </w:t>
        <w:tab/>
        <w:t>An Example</w:t>
        <w:br/>
        <w:t xml:space="preserve">        </w:t>
        <w:tab/>
        <w:t>Characteristics of Database approach</w:t>
        <w:br/>
        <w:t xml:space="preserve">        </w:t>
        <w:tab/>
        <w:t>Advantages of using DBMS approach</w:t>
        <w:br/>
        <w:t xml:space="preserve">        </w:t>
        <w:tab/>
        <w:t>When not to use a DBMS</w:t>
        <w:br/>
        <w:t xml:space="preserve">    o</w:t>
        <w:tab/>
        <w:t>Database System Concepts and Architecture</w:t>
        <w:br/>
        <w:t xml:space="preserve">        </w:t>
        <w:tab/>
        <w:t>Data models</w:t>
        <w:br/>
        <w:t xml:space="preserve">        </w:t>
        <w:tab/>
        <w:t>Schemas and instances</w:t>
        <w:br/>
        <w:t xml:space="preserve">        </w:t>
        <w:tab/>
        <w:t>Three schema architecture</w:t>
        <w:br/>
        <w:t xml:space="preserve">    o</w:t>
        <w:tab/>
        <w:t>SQL</w:t>
        <w:br/>
        <w:t xml:space="preserve">        </w:t>
        <w:tab/>
        <w:t>SQL Data Definition and Data Types</w:t>
        <w:br/>
        <w:t xml:space="preserve">        </w:t>
        <w:tab/>
        <w:t>Specifying basic constraints in SQL</w:t>
        <w:br/>
        <w:t xml:space="preserve">        </w:t>
        <w:tab/>
        <w:t>Schema Change Statement in SQL</w:t>
        <w:br/>
        <w:t xml:space="preserve">        </w:t>
        <w:tab/>
        <w:t>Basic retrieval queries in SQL</w:t>
        <w:br/>
        <w:t xml:space="preserve">        </w:t>
        <w:tab/>
        <w:t>Insert, Delete and Update statements in SQL</w:t>
        <w:br/>
        <w:t xml:space="preserve">        </w:t>
        <w:tab/>
        <w:t>Additional features of SQL</w:t>
        <w:br/>
        <w:t xml:space="preserve">        </w:t>
        <w:tab/>
        <w:t>More complex SQL Queries</w:t>
        <w:br/>
        <w:t xml:space="preserve">        </w:t>
        <w:tab/>
        <w:t>Views (Virtual Tables) in SQL</w:t>
        <w:br/>
        <w:t xml:space="preserve">        </w:t>
        <w:tab/>
        <w:t>Triggers and Stored Procedures</w:t>
        <w:br/>
        <w:t>•</w:t>
        <w:tab/>
        <w:t>Data Modelling</w:t>
        <w:br/>
        <w:t xml:space="preserve">    o</w:t>
        <w:tab/>
        <w:t>Entity-Relationship (ER) model</w:t>
        <w:br/>
        <w:t xml:space="preserve">        </w:t>
        <w:tab/>
        <w:t>Using High-Level conceptual Data Models for Database Design</w:t>
        <w:br/>
        <w:t xml:space="preserve">        </w:t>
        <w:tab/>
        <w:t>A sample Database Application</w:t>
        <w:br/>
        <w:t xml:space="preserve">        </w:t>
        <w:tab/>
        <w:t>Entity types, Entity Sets, Attributes and Keys</w:t>
        <w:br/>
        <w:t xml:space="preserve">        </w:t>
        <w:tab/>
        <w:t>Relationship Types, Relationship Sets, Roles and Structural Constraints</w:t>
        <w:br/>
        <w:t xml:space="preserve">        </w:t>
        <w:tab/>
        <w:t>Weak Entity types</w:t>
        <w:br/>
        <w:t xml:space="preserve">        </w:t>
        <w:tab/>
        <w:t>Refining the ER Design</w:t>
        <w:br/>
        <w:t xml:space="preserve">        </w:t>
        <w:tab/>
        <w:t>ER Diagrams</w:t>
        <w:br/>
        <w:t xml:space="preserve">        </w:t>
        <w:tab/>
        <w:t>Relationship Types of Degree Higher than two</w:t>
        <w:br/>
        <w:t xml:space="preserve">        </w:t>
        <w:tab/>
        <w:t>Relational Database Design using ER-to-Relational Mapping</w:t>
        <w:br/>
        <w:t xml:space="preserve">    o</w:t>
        <w:tab/>
        <w:t>Relational Algebra</w:t>
        <w:br/>
        <w:t xml:space="preserve">        </w:t>
        <w:tab/>
        <w:t>Unary Relational Operations</w:t>
        <w:br/>
        <w:t xml:space="preserve">        </w:t>
        <w:tab/>
        <w:t>SELECT and PROJECT</w:t>
        <w:br/>
        <w:t xml:space="preserve">        </w:t>
        <w:tab/>
        <w:t>Relational Algebra Operations from Set Theory</w:t>
        <w:br/>
        <w:t xml:space="preserve">        </w:t>
        <w:tab/>
        <w:t>Binary Relational Operations: JOIN and DIVISION</w:t>
        <w:br/>
        <w:t xml:space="preserve">        </w:t>
        <w:tab/>
        <w:t>Aggregate functions and Grouping</w:t>
        <w:br/>
        <w:t>•</w:t>
        <w:tab/>
        <w:t>Database Design Theory and Normalization</w:t>
        <w:br/>
        <w:t xml:space="preserve">    o</w:t>
        <w:tab/>
        <w:t>Informal Design Guidelines for Relation Schemas</w:t>
        <w:br/>
        <w:t xml:space="preserve">    o</w:t>
        <w:tab/>
        <w:t>Functional Dependencies</w:t>
        <w:br/>
        <w:t xml:space="preserve">    o</w:t>
        <w:tab/>
        <w:t>Normal Forms Based on Primary Keys</w:t>
        <w:br/>
        <w:t xml:space="preserve">    o</w:t>
        <w:tab/>
        <w:t>General Definitions of Second and Third Normal Forms</w:t>
        <w:br/>
        <w:t xml:space="preserve">    o</w:t>
        <w:tab/>
        <w:t>Boyce-Codd Normal Form</w:t>
        <w:br/>
        <w:t xml:space="preserve">    o</w:t>
        <w:tab/>
        <w:t>Multi-valued Dependencies and a Fourth Normal Form</w:t>
        <w:br/>
        <w:t xml:space="preserve">    o</w:t>
        <w:tab/>
        <w:t>Join Dependencies</w:t>
        <w:br/>
        <w:t xml:space="preserve">    o</w:t>
        <w:tab/>
        <w:t>Fifth Normal Form</w:t>
        <w:br/>
        <w:t>•</w:t>
        <w:tab/>
        <w:t>Transaction Processing and Concurrency Control</w:t>
        <w:br/>
        <w:t xml:space="preserve">    o</w:t>
        <w:tab/>
        <w:t>Introduction to Transaction Processing</w:t>
        <w:br/>
        <w:t xml:space="preserve">    o</w:t>
        <w:tab/>
        <w:t>Transaction and System Concepts</w:t>
        <w:br/>
        <w:t xml:space="preserve">    o</w:t>
        <w:tab/>
        <w:t>Desirable Properties of Transactions</w:t>
        <w:br/>
        <w:t xml:space="preserve">    o</w:t>
        <w:tab/>
        <w:t>Characterizing Schedules Based on Recoverability</w:t>
        <w:br/>
        <w:t xml:space="preserve">    o</w:t>
        <w:tab/>
        <w:t>Characterizing Schedules Based on Serializability</w:t>
        <w:br/>
        <w:t xml:space="preserve">    o</w:t>
        <w:tab/>
        <w:t>Two-Phase Locking Techniques for Concurrency Control</w:t>
        <w:br/>
        <w:t xml:space="preserve">    o</w:t>
        <w:tab/>
        <w:t>ARIES Recovery Algorithm</w:t>
        <w:br/>
        <w:t>•</w:t>
        <w:tab/>
        <w:t>NoSQL</w:t>
        <w:br/>
        <w:t xml:space="preserve">    o</w:t>
        <w:tab/>
        <w:t>Overview of NoSQL</w:t>
        <w:br/>
        <w:t xml:space="preserve">    o</w:t>
        <w:tab/>
        <w:t>Characteristics of NoSQL</w:t>
        <w:br/>
        <w:t xml:space="preserve">    o</w:t>
        <w:tab/>
        <w:t>NoSQL storage types</w:t>
        <w:br/>
        <w:t xml:space="preserve">    o</w:t>
        <w:tab/>
        <w:t>Advantages and Drawbacks of NoSQL</w:t>
        <w:br/>
        <w:t xml:space="preserve">    o</w:t>
        <w:tab/>
        <w:t>Case Study: Application definition, Requirement Analysis, Implementation using MongoDB, Database Queries, Writing Queries</w:t>
        <w:br/>
        <w:t>•</w:t>
        <w:tab/>
        <w:t>Vector Database</w:t>
        <w:br/>
        <w:t xml:space="preserve">    o</w:t>
        <w:tab/>
        <w:t>Introduction</w:t>
        <w:br/>
        <w:t xml:space="preserve">    o</w:t>
        <w:tab/>
        <w:t>Vector Index</w:t>
        <w:br/>
        <w:t xml:space="preserve">    o</w:t>
        <w:tab/>
        <w:t>Working of Vector database</w:t>
      </w:r>
    </w:p>
    <w:p>
      <w:pPr>
        <w:pStyle w:val="Title"/>
      </w:pPr>
      <w:r>
        <w:t>IIITB_Course_Catalog.pdf</w:t>
      </w:r>
    </w:p>
    <w:p>
      <w:r>
        <w:t>•</w:t>
        <w:tab/>
        <w:t>Introduction to Databases</w:t>
        <w:br/>
        <w:t xml:space="preserve">    o</w:t>
        <w:tab/>
        <w:t>Database and database users</w:t>
        <w:br/>
        <w:t xml:space="preserve">    o</w:t>
        <w:tab/>
        <w:t>Database system concepts and architectures</w:t>
        <w:br/>
        <w:t>•</w:t>
        <w:tab/>
        <w:t>Conceptual Data Modeling and Database Design</w:t>
        <w:br/>
        <w:t xml:space="preserve">    o</w:t>
        <w:tab/>
        <w:t>Entity-relationship (ER) model</w:t>
        <w:br/>
        <w:t xml:space="preserve">    o</w:t>
        <w:tab/>
        <w:t>UML class diagrams</w:t>
        <w:br/>
        <w:t>•</w:t>
        <w:tab/>
        <w:t>Relational Databases</w:t>
        <w:br/>
        <w:t xml:space="preserve">    o</w:t>
        <w:tab/>
        <w:t>Relational data model</w:t>
        <w:br/>
        <w:t xml:space="preserve">    o</w:t>
        <w:tab/>
        <w:t>Relational database constraints</w:t>
        <w:br/>
        <w:t xml:space="preserve">    o</w:t>
        <w:tab/>
        <w:t>Basic SQL</w:t>
        <w:br/>
        <w:t xml:space="preserve">    o</w:t>
        <w:tab/>
        <w:t>Queries</w:t>
        <w:br/>
        <w:t xml:space="preserve">    o</w:t>
        <w:tab/>
        <w:t>Triggers</w:t>
        <w:br/>
        <w:t xml:space="preserve">    o</w:t>
        <w:tab/>
        <w:t>Views</w:t>
        <w:br/>
        <w:t xml:space="preserve">    o</w:t>
        <w:tab/>
        <w:t>Schema modification</w:t>
        <w:br/>
        <w:t>•</w:t>
        <w:tab/>
        <w:t>Database Design Theory and Normalization</w:t>
        <w:br/>
        <w:t xml:space="preserve">    o</w:t>
        <w:tab/>
        <w:t>Functional dependencies</w:t>
        <w:br/>
        <w:t xml:space="preserve">    o</w:t>
        <w:tab/>
        <w:t>Normalization for relational databases</w:t>
        <w:br/>
        <w:t xml:space="preserve">    o</w:t>
        <w:tab/>
        <w:t>Relational database design algorithms</w:t>
        <w:br/>
        <w:t>•</w:t>
        <w:tab/>
        <w:t>File Structures, Hashing, Indexing, and Physical Database Design</w:t>
        <w:br/>
        <w:t xml:space="preserve">    o</w:t>
        <w:tab/>
        <w:t>Disk storage</w:t>
        <w:br/>
        <w:t xml:space="preserve">    o</w:t>
        <w:tab/>
        <w:t>Basic file structures</w:t>
        <w:br/>
        <w:t xml:space="preserve">    o</w:t>
        <w:tab/>
        <w:t>Hashing</w:t>
        <w:br/>
        <w:t xml:space="preserve">    o</w:t>
        <w:tab/>
        <w:t>Modern storage architectures</w:t>
        <w:br/>
        <w:t xml:space="preserve">    o</w:t>
        <w:tab/>
        <w:t>Indexing structure for files</w:t>
        <w:br/>
        <w:t xml:space="preserve">    o</w:t>
        <w:tab/>
        <w:t>Physical database design</w:t>
        <w:br/>
        <w:t>•</w:t>
        <w:tab/>
        <w:t>Query Processing and Optimization</w:t>
        <w:br/>
        <w:t xml:space="preserve">    o</w:t>
        <w:tab/>
        <w:t>Strategies for query processing</w:t>
        <w:br/>
        <w:t xml:space="preserve">    o</w:t>
        <w:tab/>
        <w:t>Query optimization</w:t>
        <w:br/>
        <w:t>•</w:t>
        <w:tab/>
        <w:t>Transaction Processing, Concurrency Control, and Recovery</w:t>
        <w:br/>
        <w:t xml:space="preserve">    o</w:t>
        <w:tab/>
        <w:t>Introduction to transaction processing</w:t>
        <w:br/>
        <w:t xml:space="preserve">    o</w:t>
        <w:tab/>
        <w:t>Concurrency control techniques</w:t>
        <w:br/>
        <w:t xml:space="preserve">    o</w:t>
        <w:tab/>
        <w:t>Database recovery techniques</w:t>
        <w:br/>
        <w:t>•</w:t>
        <w:tab/>
        <w:t>DBMS Components</w:t>
        <w:br/>
        <w:t xml:space="preserve">    o</w:t>
        <w:tab/>
        <w:t>Storage structures – primary, clustering, secondary, multi-level</w:t>
        <w:br/>
        <w:t xml:space="preserve">    o</w:t>
        <w:tab/>
        <w:t>Query processing – overview, query transformation, query evaluation</w:t>
        <w:br/>
        <w:t xml:space="preserve">    o</w:t>
        <w:tab/>
        <w:t>Transaction processing – overview, ACID properties, concurrency control – schedules, serializability, deadlocks</w:t>
        <w:br/>
        <w:t>•</w:t>
        <w:tab/>
        <w:t>Other Topics</w:t>
        <w:br/>
        <w:t xml:space="preserve">    o</w:t>
        <w:tab/>
        <w:t>Data warehouse</w:t>
        <w:br/>
        <w:t xml:space="preserve">    o</w:t>
        <w:tab/>
        <w:t>Analytics</w:t>
      </w:r>
    </w:p>
    <w:p>
      <w:pPr>
        <w:pStyle w:val="Title"/>
      </w:pPr>
      <w:r>
        <w:t>NIT_Rourkela_Syllabus.pdf</w:t>
      </w:r>
    </w:p>
    <w:p>
      <w:r>
        <w:t>•</w:t>
        <w:tab/>
        <w:t>Database Management Systems</w:t>
        <w:br/>
        <w:t xml:space="preserve">    o</w:t>
        <w:tab/>
        <w:t>Introduction to Database systems</w:t>
        <w:br/>
        <w:t xml:space="preserve">    o</w:t>
        <w:tab/>
        <w:t>Data Independence</w:t>
        <w:br/>
        <w:t xml:space="preserve">    o</w:t>
        <w:tab/>
        <w:t>Data Models</w:t>
        <w:br/>
        <w:t xml:space="preserve">    o</w:t>
        <w:tab/>
        <w:t>Levels of abstraction</w:t>
        <w:br/>
        <w:t xml:space="preserve">    o</w:t>
        <w:tab/>
        <w:t>Structure of DBMS</w:t>
        <w:br/>
        <w:t xml:space="preserve">    o</w:t>
        <w:tab/>
        <w:t>Relational Model</w:t>
        <w:br/>
        <w:t xml:space="preserve">    o</w:t>
        <w:tab/>
        <w:t>Integrity constraints</w:t>
        <w:br/>
        <w:t xml:space="preserve">    o</w:t>
        <w:tab/>
        <w:t>Relational Languages</w:t>
        <w:br/>
        <w:t xml:space="preserve">    o</w:t>
        <w:tab/>
        <w:t>Query Languages: SQL, QUEL, QBE</w:t>
        <w:br/>
        <w:t xml:space="preserve">    o</w:t>
        <w:tab/>
        <w:t>Aggregate operators</w:t>
        <w:br/>
        <w:t xml:space="preserve">    o</w:t>
        <w:tab/>
        <w:t>Embedded and Dynamic SQL</w:t>
        <w:br/>
        <w:t xml:space="preserve">    o</w:t>
        <w:tab/>
        <w:t>File Organization</w:t>
        <w:br/>
        <w:t xml:space="preserve">    o</w:t>
        <w:tab/>
        <w:t>Storage</w:t>
        <w:br/>
        <w:t xml:space="preserve">    o</w:t>
        <w:tab/>
        <w:t>Buffer management</w:t>
        <w:br/>
        <w:t xml:space="preserve">    o</w:t>
        <w:tab/>
        <w:t>Record and page formats</w:t>
        <w:br/>
        <w:t xml:space="preserve">    o</w:t>
        <w:tab/>
        <w:t>File organization techniques</w:t>
        <w:br/>
        <w:t xml:space="preserve">    o</w:t>
        <w:tab/>
        <w:t>Indexing</w:t>
        <w:br/>
        <w:t xml:space="preserve">    o</w:t>
        <w:tab/>
        <w:t>Query optimization</w:t>
        <w:br/>
        <w:t xml:space="preserve">    o</w:t>
        <w:tab/>
        <w:t>Query processing on various operations</w:t>
        <w:br/>
        <w:t xml:space="preserve">    o</w:t>
        <w:tab/>
        <w:t>Translating SQL queries</w:t>
        <w:br/>
        <w:t xml:space="preserve">    o</w:t>
        <w:tab/>
        <w:t>Estimating the cost</w:t>
        <w:br/>
        <w:t xml:space="preserve">    o</w:t>
        <w:tab/>
        <w:t>Database design</w:t>
        <w:br/>
        <w:t xml:space="preserve">    o</w:t>
        <w:tab/>
        <w:t>E-R Model</w:t>
        <w:br/>
        <w:t xml:space="preserve">    o</w:t>
        <w:tab/>
        <w:t>Functional dependencies</w:t>
        <w:br/>
        <w:t xml:space="preserve">    o</w:t>
        <w:tab/>
        <w:t>Normalization</w:t>
        <w:br/>
        <w:t xml:space="preserve">    o</w:t>
        <w:tab/>
        <w:t>Multi-valued dependencies</w:t>
        <w:br/>
        <w:t xml:space="preserve">    o</w:t>
        <w:tab/>
        <w:t>Concurrency control and recovery</w:t>
        <w:br/>
        <w:t xml:space="preserve">    o</w:t>
        <w:tab/>
        <w:t>Transaction</w:t>
        <w:br/>
        <w:t xml:space="preserve">    o</w:t>
        <w:tab/>
        <w:t>Schedules</w:t>
        <w:br/>
        <w:t xml:space="preserve">    o</w:t>
        <w:tab/>
        <w:t>Lock based concurrency</w:t>
        <w:br/>
        <w:t xml:space="preserve">    o</w:t>
        <w:tab/>
        <w:t>Lock management</w:t>
        <w:br/>
        <w:t xml:space="preserve">    o</w:t>
        <w:tab/>
        <w:t>Concurrency control without locking</w:t>
        <w:br/>
        <w:t xml:space="preserve">    o</w:t>
        <w:tab/>
        <w:t>Crash recovery</w:t>
        <w:br/>
        <w:t xml:space="preserve">    o</w:t>
        <w:tab/>
        <w:t>Log</w:t>
        <w:br/>
        <w:t xml:space="preserve">    o</w:t>
        <w:tab/>
        <w:t>Check pointing</w:t>
        <w:br/>
        <w:t xml:space="preserve">    o</w:t>
        <w:tab/>
        <w:t>Media recoveries</w:t>
        <w:br/>
        <w:t xml:space="preserve">    o</w:t>
        <w:tab/>
        <w:t>Database Security</w:t>
        <w:br/>
        <w:t xml:space="preserve">    o</w:t>
        <w:tab/>
        <w:t>Distributed databases design</w:t>
        <w:br/>
        <w:t xml:space="preserve">    o</w:t>
        <w:tab/>
        <w:t>Object Oriented database design &amp; its implementation</w:t>
        <w:br/>
        <w:t xml:space="preserve">    o</w:t>
        <w:tab/>
        <w:t>Introduction to recent advances in database technology</w:t>
        <w:br/>
        <w:t>•</w:t>
        <w:tab/>
        <w:t>Database Laboratory</w:t>
        <w:br/>
        <w:t xml:space="preserve">    o</w:t>
        <w:tab/>
        <w:t>Study of SQL syntax</w:t>
        <w:br/>
        <w:t xml:space="preserve">    o</w:t>
        <w:tab/>
        <w:t>Study of Oracle syntax</w:t>
        <w:br/>
        <w:t xml:space="preserve">    o</w:t>
        <w:tab/>
        <w:t>Study of DB2 syntax</w:t>
        <w:br/>
        <w:t xml:space="preserve">    o</w:t>
        <w:tab/>
        <w:t>Writing Views, Assertions, Triggers</w:t>
        <w:br/>
        <w:t xml:space="preserve">    o</w:t>
        <w:tab/>
        <w:t>PL/SQL Programs</w:t>
        <w:br/>
        <w:t xml:space="preserve">    o</w:t>
        <w:tab/>
        <w:t>Generating forms and reports</w:t>
        <w:br/>
        <w:t xml:space="preserve">    o</w:t>
        <w:tab/>
        <w:t>Designing and querying databases using SQL</w:t>
        <w:br/>
        <w:t xml:space="preserve">    o</w:t>
        <w:tab/>
        <w:t>Oracle and DB2: Order processing, insurance, student enrollment, library, banking enterprise</w:t>
        <w:br/>
        <w:t xml:space="preserve">    o</w:t>
        <w:tab/>
        <w:t>Primary keys, data types and relevant queries</w:t>
        <w:br/>
        <w:t xml:space="preserve">    o</w:t>
        <w:tab/>
        <w:t>Front end creation using VB, Java</w:t>
        <w:br/>
        <w:t>•</w:t>
        <w:tab/>
        <w:t>Health Informatics</w:t>
        <w:br/>
        <w:t xml:space="preserve">    o</w:t>
        <w:tab/>
        <w:t>Database management</w:t>
        <w:br/>
        <w:t xml:space="preserve">    o</w:t>
        <w:tab/>
        <w:t>Introduction to data structure</w:t>
        <w:br/>
        <w:t xml:space="preserve">    o</w:t>
        <w:tab/>
        <w:t>Elements, arrays, records, sets, tables</w:t>
        <w:br/>
        <w:t xml:space="preserve">    o</w:t>
        <w:tab/>
        <w:t>Singly and doubly linked data</w:t>
        <w:br/>
        <w:t xml:space="preserve">    o</w:t>
        <w:tab/>
        <w:t>Stacks, queues and trees</w:t>
        <w:br/>
        <w:t xml:space="preserve">    o</w:t>
        <w:tab/>
        <w:t>Architecture of DBMS</w:t>
        <w:br/>
        <w:t xml:space="preserve">    o</w:t>
        <w:tab/>
        <w:t>Representation of data</w:t>
        <w:br/>
        <w:t xml:space="preserve">    o</w:t>
        <w:tab/>
        <w:t>Physical record interface</w:t>
        <w:br/>
        <w:t xml:space="preserve">    o</w:t>
        <w:tab/>
        <w:t>Data models: relational, Hierarchical and network approach</w:t>
        <w:br/>
        <w:t xml:space="preserve">    o</w:t>
        <w:tab/>
        <w:t>Data modeling techniques: relational, Hierarchical and network normalization techniques</w:t>
        <w:br/>
        <w:t xml:space="preserve">    o</w:t>
        <w:tab/>
        <w:t>Data indexing and structuring techniques</w:t>
        <w:br/>
        <w:t xml:space="preserve">    o</w:t>
        <w:tab/>
        <w:t>Integrity and security of database</w:t>
        <w:br/>
        <w:t xml:space="preserve">    o</w:t>
        <w:tab/>
        <w:t>Information searching and retrieval</w:t>
        <w:br/>
        <w:t xml:space="preserve">    o</w:t>
        <w:tab/>
        <w:t>Hospital information system</w:t>
        <w:br/>
        <w:t xml:space="preserve">    o</w:t>
        <w:tab/>
        <w:t>Computerized hospital information system</w:t>
        <w:br/>
        <w:t xml:space="preserve">    o</w:t>
        <w:tab/>
        <w:t>Computerized patient database management</w:t>
        <w:br/>
        <w:t>•</w:t>
        <w:tab/>
        <w:t>Hospital Engineering and Information System</w:t>
        <w:br/>
        <w:t xml:space="preserve">    o</w:t>
        <w:tab/>
        <w:t>Hospital Information system</w:t>
        <w:br/>
        <w:t xml:space="preserve">    o</w:t>
        <w:tab/>
        <w:t>Role of database</w:t>
        <w:br/>
        <w:t xml:space="preserve">    o</w:t>
        <w:tab/>
        <w:t>Need &amp; Overview of Networking</w:t>
        <w:br/>
        <w:t xml:space="preserve">    o</w:t>
        <w:tab/>
        <w:t>Topologies and its configuration</w:t>
        <w:br/>
        <w:t xml:space="preserve">    o</w:t>
        <w:tab/>
        <w:t>Structuring medical records</w:t>
        <w:br/>
        <w:t xml:space="preserve">    o</w:t>
        <w:tab/>
        <w:t>Computerization in pharmacy &amp; billing</w:t>
        <w:br/>
        <w:t xml:space="preserve">    o</w:t>
        <w:tab/>
        <w:t>Automated clinical laboratory systems &amp; radiology information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